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8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 xml:space="preserve">Как составить список всех участников, которые пользовались теннисным кортом? </w:t>
        <w:tab/>
        <w:t xml:space="preserve">Включите в свой вывод имена и фамилии участников, отформатированное как один </w:t>
        <w:tab/>
        <w:t>столбец. Убедитесь, что данные не повторяются, и упорядочьте сначала по именам участников, в случае равенства по названиям объектов.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member        | facility       |</w:t>
      </w:r>
    </w:p>
    <w:p>
      <w:pPr>
        <w:pStyle w:val="Normal"/>
        <w:rPr/>
      </w:pPr>
      <w:r>
        <w:rPr/>
        <w:t xml:space="preserve">     </w:t>
      </w:r>
      <w:r>
        <w:rPr/>
        <w:t>------------------------------</w:t>
      </w:r>
    </w:p>
    <w:p>
      <w:pPr>
        <w:pStyle w:val="Normal"/>
        <w:rPr/>
      </w:pPr>
      <w:r>
        <w:rPr/>
        <w:t>| Anne Baker    | Tennis Court 1 |</w:t>
      </w:r>
    </w:p>
    <w:p>
      <w:pPr>
        <w:pStyle w:val="Normal"/>
        <w:rPr/>
      </w:pPr>
      <w:r>
        <w:rPr/>
        <w:t>| Anne Baker    | Tennis Court 2 |</w:t>
      </w:r>
    </w:p>
    <w:p>
      <w:pPr>
        <w:pStyle w:val="Normal"/>
        <w:rPr/>
      </w:pPr>
      <w:r>
        <w:rPr/>
        <w:t>| Burton Tracy  | Tennis Court 1 |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...           | ...           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LibreOffice/24.2.5.2$Linux_X86_64 LibreOffice_project/420$Build-2</Application>
  <AppVersion>15.0000</AppVersion>
  <Pages>5</Pages>
  <Words>394</Words>
  <Characters>2688</Characters>
  <CharactersWithSpaces>3446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2024-11-19T22:41:33Z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
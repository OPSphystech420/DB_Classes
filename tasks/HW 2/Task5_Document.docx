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5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>
      <w:pPr>
        <w:pStyle w:val="Normal"/>
        <w:rPr/>
      </w:pPr>
      <w:r>
        <w:rPr/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>
      <w:pPr>
        <w:pStyle w:val="Normal"/>
        <w:rPr/>
      </w:pPr>
      <w:r>
        <w:rPr/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>
      <w:pPr>
        <w:pStyle w:val="Normal"/>
        <w:rPr/>
      </w:pPr>
      <w:r>
        <w:rPr/>
        <w:t>исключительно для интересного набора упражнений, а схема базы данных несовершенна в нескольких аспектах — пожалуйста, не</w:t>
      </w:r>
    </w:p>
    <w:p>
      <w:pPr>
        <w:pStyle w:val="Normal"/>
        <w:rPr/>
      </w:pPr>
      <w:r>
        <w:rPr/>
        <w:t>воспринимайте ее как пример хорошего дизайна.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БД в схеме `cd` имееются 3 таблицы.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`cd.members`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cd.members(</w:t>
      </w:r>
    </w:p>
    <w:p>
      <w:pPr>
        <w:pStyle w:val="Normal"/>
        <w:rPr/>
      </w:pPr>
      <w:r>
        <w:rPr/>
        <w:t xml:space="preserve">    </w:t>
      </w:r>
      <w:r>
        <w:rPr/>
        <w:t>memid  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surname  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firstname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address        CHARACTER VARYING(300) NOT NULL,</w:t>
      </w:r>
    </w:p>
    <w:p>
      <w:pPr>
        <w:pStyle w:val="Normal"/>
        <w:rPr/>
      </w:pPr>
      <w:r>
        <w:rPr/>
        <w:t xml:space="preserve">    </w:t>
      </w:r>
      <w:r>
        <w:rPr/>
        <w:t>zipcode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telephone      CHARACTER VARYING(20)  NOT NULL,</w:t>
      </w:r>
    </w:p>
    <w:p>
      <w:pPr>
        <w:pStyle w:val="Normal"/>
        <w:rPr/>
      </w:pPr>
      <w:r>
        <w:rPr/>
        <w:t xml:space="preserve">    </w:t>
      </w:r>
      <w:r>
        <w:rPr/>
        <w:t>recommendedby  INTEGER,</w:t>
      </w:r>
    </w:p>
    <w:p>
      <w:pPr>
        <w:pStyle w:val="Normal"/>
        <w:rPr/>
      </w:pPr>
      <w:r>
        <w:rPr/>
        <w:t xml:space="preserve">    </w:t>
      </w:r>
      <w:r>
        <w:rPr/>
        <w:t>joindate       TIMESTAMP              NOT NULL,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members_pk PRIMARY KEY (memid),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fk_members_recommendedby FOREIGN KEY (recommendedby)</w:t>
      </w:r>
    </w:p>
    <w:p>
      <w:pPr>
        <w:pStyle w:val="Normal"/>
        <w:rPr/>
      </w:pPr>
      <w:r>
        <w:rPr/>
        <w:t xml:space="preserve">        </w:t>
      </w:r>
      <w:r>
        <w:rPr/>
        <w:t>REFERENCES cd.members(memid)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>
      <w:pPr>
        <w:pStyle w:val="Normal"/>
        <w:rPr/>
      </w:pPr>
      <w:r>
        <w:rPr/>
        <w:t>участника, который рекомендовал их (если есть), и отметка времени, когда они присоединились.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`cd.facilities`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cd.facilities(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         INTEGER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name                CHARACTER VARYING(100)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membercost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guestcost 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initialoutlay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monthlymaintenance  NUMERIC                NOT NULL,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facilities_pk PRIMARY KEY (facid)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>
      <w:pPr>
        <w:pStyle w:val="Normal"/>
        <w:rPr/>
      </w:pPr>
      <w:r>
        <w:rPr/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`cd.bookings`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cd.bookings(</w:t>
      </w:r>
    </w:p>
    <w:p>
      <w:pPr>
        <w:pStyle w:val="Normal"/>
        <w:rPr/>
      </w:pPr>
      <w:r>
        <w:rPr/>
        <w:t xml:space="preserve">   </w:t>
      </w:r>
      <w:r>
        <w:rPr/>
        <w:t xml:space="preserve">bookid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memid      INTEGER   NOT NULL, </w:t>
      </w:r>
    </w:p>
    <w:p>
      <w:pPr>
        <w:pStyle w:val="Normal"/>
        <w:rPr/>
      </w:pPr>
      <w:r>
        <w:rPr/>
        <w:t xml:space="preserve">   </w:t>
      </w:r>
      <w:r>
        <w:rPr/>
        <w:t>starttime  TIMESTAMP NOT NULL,</w:t>
      </w:r>
    </w:p>
    <w:p>
      <w:pPr>
        <w:pStyle w:val="Normal"/>
        <w:rPr/>
      </w:pPr>
      <w:r>
        <w:rPr/>
        <w:t xml:space="preserve">   </w:t>
      </w:r>
      <w:r>
        <w:rPr/>
        <w:t>slots      INTEGER   NOT NULL,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bookings_pk PRIMARY KEY (bookid),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fk_bookings_facid FOREIGN KEY (facid) REFERENCES cd.facilities(facid),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fk_bookings_memid FOREIGN KEY (memid) REFERENCES cd.members(memid)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таблица, отслеживающая бронирование объектов. В нем хранится идентификатор объекта, член, который сделал бронирование,</w:t>
      </w:r>
    </w:p>
    <w:p>
      <w:pPr>
        <w:pStyle w:val="Normal"/>
        <w:rPr/>
      </w:pPr>
      <w:r>
        <w:rPr/>
        <w:t>начало бронирования и количество получасовых «слотов», на которые было сделано бронирование.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Схематически это выглядит примерно так:</w:t>
      </w:r>
    </w:p>
    <w:p>
      <w:pPr>
        <w:pStyle w:val="Normal"/>
        <w:rPr/>
      </w:pPr>
      <w:r>
        <w:rPr/>
        <w:t>![](./img/schema-horizontal.png)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 xml:space="preserve">Верните таблицу имен и идентификаторов каждого участника и их первого бронирования после 1 сентября 2012 года. </w:t>
      </w:r>
    </w:p>
    <w:p>
      <w:pPr>
        <w:pStyle w:val="Normal"/>
        <w:rPr/>
      </w:pPr>
      <w:r>
        <w:rPr/>
        <w:t>Упорядочьте по идентификатору участника.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surname  | firstname  | memid | starttime           |</w:t>
      </w:r>
    </w:p>
    <w:p>
      <w:pPr>
        <w:pStyle w:val="Normal"/>
        <w:rPr/>
      </w:pPr>
      <w:r>
        <w:rPr/>
        <w:t xml:space="preserve">| GUEST    | GUEST           | 0     </w:t>
        <w:tab/>
        <w:t>| 2012-09-01 08:00:00 |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| ...      </w:t>
        <w:tab/>
        <w:t xml:space="preserve">       |</w:t>
        <w:tab/>
        <w:t xml:space="preserve">… </w:t>
        <w:tab/>
        <w:t xml:space="preserve">         |        ...   |      ...               |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LibreOffice/24.2.5.2$Linux_X86_64 LibreOffice_project/420$Build-2</Application>
  <AppVersion>15.0000</AppVersion>
  <Pages>5</Pages>
  <Words>369</Words>
  <Characters>2525</Characters>
  <CharactersWithSpaces>3294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2024-11-19T22:33:48Z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
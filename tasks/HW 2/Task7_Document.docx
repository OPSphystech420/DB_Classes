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Задача №</w:t>
      </w:r>
      <w:r>
        <w:rPr/>
        <w:t>7</w:t>
      </w:r>
    </w:p>
    <w:p>
      <w:pPr>
        <w:pStyle w:val="Heading2"/>
        <w:rPr/>
      </w:pPr>
      <w:r>
        <w:rPr/>
        <w:t>Контекст</w:t>
      </w:r>
    </w:p>
    <w:p>
      <w:pPr>
        <w:pStyle w:val="Normal"/>
        <w:rPr/>
      </w:pPr>
      <w:r>
        <w:rPr/>
        <w:t xml:space="preserve">Имеется база данных для недавно созданного загородного клуба. В ней имеется информация о членах этого клуба, объектов для </w:t>
      </w:r>
    </w:p>
    <w:p>
      <w:pPr>
        <w:pStyle w:val="Normal"/>
        <w:rPr/>
      </w:pPr>
      <w:r>
        <w:rPr/>
        <w:t xml:space="preserve">отдыха, таких как теннисные корты, и истории бронирования. Помимо прочего, клуб хочет понять, как они могут использовать </w:t>
      </w:r>
    </w:p>
    <w:p>
      <w:pPr>
        <w:pStyle w:val="Normal"/>
        <w:rPr/>
      </w:pPr>
      <w:r>
        <w:rPr/>
        <w:t xml:space="preserve">свою информацию для анализа использования/спроса на объекты. __Обратите внимание__: этот набор данных предназначен </w:t>
      </w:r>
    </w:p>
    <w:p>
      <w:pPr>
        <w:pStyle w:val="Normal"/>
        <w:rPr/>
      </w:pPr>
      <w:r>
        <w:rPr/>
        <w:t>исключительно для интересного набора упражнений, а схема базы данных несовершенна в нескольких аспектах — пожалуйста, не</w:t>
      </w:r>
    </w:p>
    <w:p>
      <w:pPr>
        <w:pStyle w:val="Normal"/>
        <w:rPr/>
      </w:pPr>
      <w:r>
        <w:rPr/>
        <w:t>воспринимайте ее как пример хорошего дизайна.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БД в схеме `cd` имееются 3 таблицы.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`cd.members`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cd.members(</w:t>
      </w:r>
    </w:p>
    <w:p>
      <w:pPr>
        <w:pStyle w:val="Normal"/>
        <w:rPr/>
      </w:pPr>
      <w:r>
        <w:rPr/>
        <w:t xml:space="preserve">    </w:t>
      </w:r>
      <w:r>
        <w:rPr/>
        <w:t>memid  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surname  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firstname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address        CHARACTER VARYING(300) NOT NULL,</w:t>
      </w:r>
    </w:p>
    <w:p>
      <w:pPr>
        <w:pStyle w:val="Normal"/>
        <w:rPr/>
      </w:pPr>
      <w:r>
        <w:rPr/>
        <w:t xml:space="preserve">    </w:t>
      </w:r>
      <w:r>
        <w:rPr/>
        <w:t>zipcode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telephone      CHARACTER VARYING(20)  NOT NULL,</w:t>
      </w:r>
    </w:p>
    <w:p>
      <w:pPr>
        <w:pStyle w:val="Normal"/>
        <w:rPr/>
      </w:pPr>
      <w:r>
        <w:rPr/>
        <w:t xml:space="preserve">    </w:t>
      </w:r>
      <w:r>
        <w:rPr/>
        <w:t>recommendedby  INTEGER,</w:t>
      </w:r>
    </w:p>
    <w:p>
      <w:pPr>
        <w:pStyle w:val="Normal"/>
        <w:rPr/>
      </w:pPr>
      <w:r>
        <w:rPr/>
        <w:t xml:space="preserve">    </w:t>
      </w:r>
      <w:r>
        <w:rPr/>
        <w:t>joindate       TIMESTAMP              NOT NULL,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members_pk PRIMARY KEY (memid),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fk_members_recommendedby FOREIGN KEY (recommendedby)</w:t>
      </w:r>
    </w:p>
    <w:p>
      <w:pPr>
        <w:pStyle w:val="Normal"/>
        <w:rPr/>
      </w:pPr>
      <w:r>
        <w:rPr/>
        <w:t xml:space="preserve">        </w:t>
      </w:r>
      <w:r>
        <w:rPr/>
        <w:t>REFERENCES cd.members(memid)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каждого участника есть идентификатор (не обязательно последовательный), основная информация об адресе, ссылка на </w:t>
      </w:r>
    </w:p>
    <w:p>
      <w:pPr>
        <w:pStyle w:val="Normal"/>
        <w:rPr/>
      </w:pPr>
      <w:r>
        <w:rPr/>
        <w:t>участника, который рекомендовал их (если есть), и отметка времени, когда они присоединились.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`cd.facilities`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cd.facilities(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         INTEGER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name                CHARACTER VARYING(100)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membercost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guestcost 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initialoutlay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monthlymaintenance  NUMERIC                NOT NULL,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facilities_pk PRIMARY KEY (facid)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>
      <w:pPr>
        <w:pStyle w:val="Normal"/>
        <w:rPr/>
      </w:pPr>
      <w:r>
        <w:rPr/>
        <w:t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`cd.bookings`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cd.bookings(</w:t>
      </w:r>
    </w:p>
    <w:p>
      <w:pPr>
        <w:pStyle w:val="Normal"/>
        <w:rPr/>
      </w:pPr>
      <w:r>
        <w:rPr/>
        <w:t xml:space="preserve">   </w:t>
      </w:r>
      <w:r>
        <w:rPr/>
        <w:t xml:space="preserve">bookid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memid      INTEGER   NOT NULL, </w:t>
      </w:r>
    </w:p>
    <w:p>
      <w:pPr>
        <w:pStyle w:val="Normal"/>
        <w:rPr/>
      </w:pPr>
      <w:r>
        <w:rPr/>
        <w:t xml:space="preserve">   </w:t>
      </w:r>
      <w:r>
        <w:rPr/>
        <w:t>starttime  TIMESTAMP NOT NULL,</w:t>
      </w:r>
    </w:p>
    <w:p>
      <w:pPr>
        <w:pStyle w:val="Normal"/>
        <w:rPr/>
      </w:pPr>
      <w:r>
        <w:rPr/>
        <w:t xml:space="preserve">   </w:t>
      </w:r>
      <w:r>
        <w:rPr/>
        <w:t>slots      INTEGER   NOT NULL,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bookings_pk PRIMARY KEY (bookid),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fk_bookings_facid FOREIGN KEY (facid) REFERENCES cd.facilities(facid),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fk_bookings_memid FOREIGN KEY (memid) REFERENCES cd.members(memid)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таблица, отслеживающая бронирование объектов. В нем хранится идентификатор объекта, член, который сделал бронирование,</w:t>
      </w:r>
    </w:p>
    <w:p>
      <w:pPr>
        <w:pStyle w:val="Normal"/>
        <w:rPr/>
      </w:pPr>
      <w:r>
        <w:rPr/>
        <w:t>начало бронирования и количество получасовых «слотов», на которые было сделано бронирование.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Схематически это выглядит примерно так:</w:t>
      </w:r>
    </w:p>
    <w:p>
      <w:pPr>
        <w:pStyle w:val="Normal"/>
        <w:rPr/>
      </w:pPr>
      <w:r>
        <w:rPr/>
        <w:t>![](./img/schema-horizontal.png)</w:t>
        <w:br/>
      </w:r>
    </w:p>
    <w:p>
      <w:pPr>
        <w:pStyle w:val="Heading2"/>
        <w:rPr/>
      </w:pPr>
      <w:r>
        <w:rPr/>
        <w:t>Постановка</w:t>
      </w:r>
    </w:p>
    <w:p>
      <w:pPr>
        <w:pStyle w:val="Normal"/>
        <w:rPr/>
      </w:pPr>
      <w:r>
        <w:rPr/>
        <w:t xml:space="preserve">Как вывести список всех участников, включая тех, кто их порекомендовал (если есть)? Убедитесь, что результаты </w:t>
      </w:r>
    </w:p>
    <w:p>
      <w:pPr>
        <w:pStyle w:val="Normal"/>
        <w:rPr/>
      </w:pPr>
      <w:r>
        <w:rPr/>
        <w:t>упорядочены по (фамилии, имени).</w:t>
      </w:r>
    </w:p>
    <w:p>
      <w:pPr>
        <w:pStyle w:val="Heading2"/>
        <w:rPr/>
      </w:pPr>
      <w:r>
        <w:rPr/>
        <w:t>Ожидаемый формат ответа</w:t>
      </w:r>
    </w:p>
    <w:p>
      <w:pPr>
        <w:pStyle w:val="Normal"/>
        <w:rPr/>
      </w:pPr>
      <w:r>
        <w:rPr/>
        <w:t>Ваш запрос должен возвращать таблицу формата: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memfname | memsname | recfname | recsname |</w:t>
      </w:r>
    </w:p>
    <w:p>
      <w:pPr>
        <w:pStyle w:val="Normal"/>
        <w:rPr/>
      </w:pPr>
      <w:r>
        <w:rPr/>
        <w:t>| GUEST    | GUEST    | NULL     | NULL     |</w:t>
      </w:r>
    </w:p>
    <w:p>
      <w:pPr>
        <w:pStyle w:val="Normal"/>
        <w:rPr/>
      </w:pPr>
      <w:r>
        <w:rPr/>
        <w:t>| GUEST1   | GUEST1   | GUEST    |  GUEST   |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| ...      | ...      |          |          |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LibreOffice/24.2.5.2$Linux_X86_64 LibreOffice_project/420$Build-2</Application>
  <AppVersion>15.0000</AppVersion>
  <Pages>5</Pages>
  <Words>374</Words>
  <Characters>2531</Characters>
  <CharactersWithSpaces>3275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2024-11-19T22:39:26Z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
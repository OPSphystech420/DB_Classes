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Задача №</w:t>
      </w:r>
      <w:r>
        <w:rPr/>
        <w:t>1</w:t>
      </w:r>
    </w:p>
    <w:p>
      <w:pPr>
        <w:pStyle w:val="Heading2"/>
        <w:rPr/>
      </w:pPr>
      <w:r>
        <w:rPr/>
        <w:t>Контекст</w:t>
      </w:r>
    </w:p>
    <w:p>
      <w:pPr>
        <w:pStyle w:val="Normal"/>
        <w:rPr/>
      </w:pPr>
      <w:r>
        <w:rPr/>
        <w:t>В схеме `public` имеется таблица с историей криптовалюты.</w:t>
      </w:r>
    </w:p>
    <w:p>
      <w:pPr>
        <w:pStyle w:val="Normal"/>
        <w:rPr/>
      </w:pPr>
      <w:r>
        <w:rPr/>
        <w:t>Postgresql:</w:t>
      </w:r>
    </w:p>
    <w:p>
      <w:pPr>
        <w:pStyle w:val="Normal"/>
        <w:rPr/>
      </w:pPr>
      <w:r>
        <w:rPr/>
        <w:t>CREATE TABLE IF NOT EXISTS coins(</w:t>
      </w:r>
    </w:p>
    <w:p>
      <w:pPr>
        <w:pStyle w:val="Normal"/>
        <w:rPr/>
      </w:pPr>
      <w:r>
        <w:rPr/>
        <w:t xml:space="preserve">    </w:t>
      </w:r>
      <w:r>
        <w:rPr/>
        <w:t>dt VARCHAR(16),</w:t>
      </w:r>
    </w:p>
    <w:p>
      <w:pPr>
        <w:pStyle w:val="Normal"/>
        <w:rPr/>
      </w:pPr>
      <w:r>
        <w:rPr/>
        <w:t xml:space="preserve">    </w:t>
      </w:r>
      <w:r>
        <w:rPr/>
        <w:t>avg_price NUMERIC,</w:t>
      </w:r>
    </w:p>
    <w:p>
      <w:pPr>
        <w:pStyle w:val="Normal"/>
        <w:rPr/>
      </w:pPr>
      <w:r>
        <w:rPr/>
        <w:t xml:space="preserve">    </w:t>
      </w:r>
      <w:r>
        <w:rPr/>
        <w:t>tx_cnt NUMERIC,</w:t>
      </w:r>
    </w:p>
    <w:p>
      <w:pPr>
        <w:pStyle w:val="Normal"/>
        <w:rPr/>
      </w:pPr>
      <w:r>
        <w:rPr/>
        <w:t xml:space="preserve">    </w:t>
      </w:r>
      <w:r>
        <w:rPr/>
        <w:t>tx_vol NUMERIC,</w:t>
      </w:r>
    </w:p>
    <w:p>
      <w:pPr>
        <w:pStyle w:val="Normal"/>
        <w:rPr/>
      </w:pPr>
      <w:r>
        <w:rPr/>
        <w:t xml:space="preserve">    </w:t>
      </w:r>
      <w:r>
        <w:rPr/>
        <w:t>active_addr_cnt NUMERIC,</w:t>
      </w:r>
    </w:p>
    <w:p>
      <w:pPr>
        <w:pStyle w:val="Normal"/>
        <w:rPr/>
      </w:pPr>
      <w:r>
        <w:rPr/>
        <w:t xml:space="preserve">    </w:t>
      </w:r>
      <w:r>
        <w:rPr/>
        <w:t>symbol VARCHAR(8),</w:t>
      </w:r>
    </w:p>
    <w:p>
      <w:pPr>
        <w:pStyle w:val="Normal"/>
        <w:rPr/>
      </w:pPr>
      <w:r>
        <w:rPr/>
        <w:t xml:space="preserve">    </w:t>
      </w:r>
      <w:r>
        <w:rPr/>
        <w:t>full_nm VARCHAR(128),</w:t>
      </w:r>
    </w:p>
    <w:p>
      <w:pPr>
        <w:pStyle w:val="Normal"/>
        <w:rPr/>
      </w:pPr>
      <w:r>
        <w:rPr/>
        <w:t xml:space="preserve">    </w:t>
      </w:r>
      <w:r>
        <w:rPr/>
        <w:t>open_price NUMERIC,</w:t>
      </w:r>
    </w:p>
    <w:p>
      <w:pPr>
        <w:pStyle w:val="Normal"/>
        <w:rPr/>
      </w:pPr>
      <w:r>
        <w:rPr/>
        <w:t xml:space="preserve">    </w:t>
      </w:r>
      <w:r>
        <w:rPr/>
        <w:t>high_price NUMERIC,</w:t>
      </w:r>
    </w:p>
    <w:p>
      <w:pPr>
        <w:pStyle w:val="Normal"/>
        <w:rPr/>
      </w:pPr>
      <w:r>
        <w:rPr/>
        <w:t xml:space="preserve">    </w:t>
      </w:r>
      <w:r>
        <w:rPr/>
        <w:t>low_price NUMERIC,</w:t>
      </w:r>
    </w:p>
    <w:p>
      <w:pPr>
        <w:pStyle w:val="Normal"/>
        <w:rPr/>
      </w:pPr>
      <w:r>
        <w:rPr/>
        <w:t xml:space="preserve">    </w:t>
      </w:r>
      <w:r>
        <w:rPr/>
        <w:t>close_price NUMERIC,</w:t>
      </w:r>
    </w:p>
    <w:p>
      <w:pPr>
        <w:pStyle w:val="Normal"/>
        <w:rPr/>
      </w:pPr>
      <w:r>
        <w:rPr/>
        <w:t xml:space="preserve">    </w:t>
      </w:r>
      <w:r>
        <w:rPr/>
        <w:t>vol NUMERIC,</w:t>
      </w:r>
    </w:p>
    <w:p>
      <w:pPr>
        <w:pStyle w:val="Normal"/>
        <w:rPr/>
      </w:pPr>
      <w:r>
        <w:rPr/>
        <w:t xml:space="preserve">    </w:t>
      </w:r>
      <w:r>
        <w:rPr/>
        <w:t>market NUMERIC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Поясним значения хранящиеся в колонках: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`dt` — дата измерений</w:t>
      </w:r>
    </w:p>
    <w:p>
      <w:pPr>
        <w:pStyle w:val="Normal"/>
        <w:rPr/>
      </w:pPr>
      <w:r>
        <w:rPr/>
        <w:t>* `avg_price` — средняя цена монеты за торговый день в USD</w:t>
      </w:r>
    </w:p>
    <w:p>
      <w:pPr>
        <w:pStyle w:val="Normal"/>
        <w:rPr/>
      </w:pPr>
      <w:r>
        <w:rPr/>
        <w:t>* `tx_cnt` — количество транзакций в сети данной монеты</w:t>
      </w:r>
    </w:p>
    <w:p>
      <w:pPr>
        <w:pStyle w:val="Normal"/>
        <w:rPr/>
      </w:pPr>
      <w:r>
        <w:rPr/>
        <w:t>* `tx_vol` — объем монет переведенных между адресами в сети данной монеты</w:t>
      </w:r>
    </w:p>
    <w:p>
      <w:pPr>
        <w:pStyle w:val="Normal"/>
        <w:rPr/>
      </w:pPr>
      <w:r>
        <w:rPr/>
        <w:t>* `active_addr_cnt` — количество адресов совершавших а данный день транзации в сети данной монеты</w:t>
      </w:r>
    </w:p>
    <w:p>
      <w:pPr>
        <w:pStyle w:val="Normal"/>
        <w:rPr/>
      </w:pPr>
      <w:r>
        <w:rPr/>
        <w:t>* `symbol` — сокращенное название монеты</w:t>
      </w:r>
    </w:p>
    <w:p>
      <w:pPr>
        <w:pStyle w:val="Normal"/>
        <w:rPr/>
      </w:pPr>
      <w:r>
        <w:rPr/>
        <w:t>* `full_nm` — полное название монеты</w:t>
      </w:r>
    </w:p>
    <w:p>
      <w:pPr>
        <w:pStyle w:val="Normal"/>
        <w:rPr/>
      </w:pPr>
      <w:r>
        <w:rPr/>
        <w:t>* `open_price` — цена монеты в начале торгов данного дня</w:t>
      </w:r>
    </w:p>
    <w:p>
      <w:pPr>
        <w:pStyle w:val="Normal"/>
        <w:rPr/>
      </w:pPr>
      <w:r>
        <w:rPr/>
        <w:t>* `high_price` — самая высокая цена данной монеты в течение данного торгового дня</w:t>
      </w:r>
    </w:p>
    <w:p>
      <w:pPr>
        <w:pStyle w:val="Normal"/>
        <w:rPr/>
      </w:pPr>
      <w:r>
        <w:rPr/>
        <w:t>* `low_price` — самая низкая цена данной монеты в течение данного торгового дня</w:t>
      </w:r>
    </w:p>
    <w:p>
      <w:pPr>
        <w:pStyle w:val="Normal"/>
        <w:rPr/>
      </w:pPr>
      <w:r>
        <w:rPr/>
        <w:t>* `close_price` — цена монеты в конце торгов данного дня</w:t>
      </w:r>
    </w:p>
    <w:p>
      <w:pPr>
        <w:pStyle w:val="Normal"/>
        <w:rPr/>
      </w:pPr>
      <w:r>
        <w:rPr/>
        <w:t>* `vol` — объем торгов данной монетой на биржах в данный день</w:t>
      </w:r>
    </w:p>
    <w:p>
      <w:pPr>
        <w:pStyle w:val="Normal"/>
        <w:rPr/>
      </w:pPr>
      <w:r>
        <w:rPr/>
        <w:t>* `market` — капитализация данной монеты в данный день</w:t>
        <w:br/>
      </w:r>
    </w:p>
    <w:p>
      <w:pPr>
        <w:pStyle w:val="Heading2"/>
        <w:rPr/>
      </w:pPr>
      <w:r>
        <w:rPr/>
        <w:t>Постановка</w:t>
      </w:r>
    </w:p>
    <w:p>
      <w:pPr>
        <w:pStyle w:val="Normal"/>
        <w:rPr/>
      </w:pPr>
      <w:r>
        <w:rPr/>
        <w:t>Найти среднюю, максимальную и минимальную цены по каждой монете.</w:t>
      </w:r>
    </w:p>
    <w:p>
      <w:pPr>
        <w:pStyle w:val="Heading2"/>
        <w:rPr/>
      </w:pPr>
      <w:r>
        <w:rPr/>
        <w:t>Ожидаемый формат ответа</w:t>
      </w:r>
    </w:p>
    <w:p>
      <w:pPr>
        <w:pStyle w:val="Normal"/>
        <w:rPr/>
      </w:pPr>
      <w:r>
        <w:rPr/>
        <w:t>Ваш запрос должен возвращать таблицу формата: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full_name | avg_price | max_price | min_price |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| Bitcoin       |21352.232 | 60000.0      | 12035.989 |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LibreOffice/24.2.5.2$Linux_X86_64 LibreOffice_project/420$Build-2</Application>
  <AppVersion>15.0000</AppVersion>
  <Pages>2</Pages>
  <Words>203</Words>
  <Characters>1213</Characters>
  <CharactersWithSpaces>1454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2024-11-19T22:22:04Z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
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Задача №</w:t>
      </w:r>
      <w:r>
        <w:rPr/>
        <w:t>9</w:t>
      </w:r>
    </w:p>
    <w:p>
      <w:pPr>
        <w:pStyle w:val="Heading2"/>
        <w:rPr/>
      </w:pPr>
      <w:r>
        <w:rPr/>
        <w:t>Контекст</w:t>
      </w:r>
    </w:p>
    <w:p>
      <w:pPr>
        <w:pStyle w:val="Normal"/>
        <w:rPr/>
      </w:pPr>
      <w:r>
        <w:rPr/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>
      <w:pPr>
        <w:pStyle w:val="Normal"/>
        <w:rPr/>
      </w:pPr>
      <w:r>
        <w:rPr/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>
      <w:pPr>
        <w:pStyle w:val="Normal"/>
        <w:rPr/>
      </w:pPr>
      <w:r>
        <w:rPr/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>
      <w:pPr>
        <w:pStyle w:val="Normal"/>
        <w:rPr/>
      </w:pPr>
      <w:r>
        <w:rPr/>
        <w:t>исключительно для интересного набора упражнений, а схема базы данных несовершенна в нескольких аспектах — пожалуйста, не</w:t>
      </w:r>
    </w:p>
    <w:p>
      <w:pPr>
        <w:pStyle w:val="Normal"/>
        <w:rPr/>
      </w:pPr>
      <w:r>
        <w:rPr/>
        <w:t>воспринимайте ее как пример хорошего дизайна.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БД в схеме `cd` имееются 3 таблицы.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`cd.members`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cd.members(</w:t>
      </w:r>
    </w:p>
    <w:p>
      <w:pPr>
        <w:pStyle w:val="Normal"/>
        <w:rPr/>
      </w:pPr>
      <w:r>
        <w:rPr/>
        <w:t xml:space="preserve">    </w:t>
      </w:r>
      <w:r>
        <w:rPr/>
        <w:t>memid  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surname  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firstname      CHARACTER VARYING(200) NOT NULL,</w:t>
      </w:r>
    </w:p>
    <w:p>
      <w:pPr>
        <w:pStyle w:val="Normal"/>
        <w:rPr/>
      </w:pPr>
      <w:r>
        <w:rPr/>
        <w:t xml:space="preserve">    </w:t>
      </w:r>
      <w:r>
        <w:rPr/>
        <w:t>address        CHARACTER VARYING(300) NOT NULL,</w:t>
      </w:r>
    </w:p>
    <w:p>
      <w:pPr>
        <w:pStyle w:val="Normal"/>
        <w:rPr/>
      </w:pPr>
      <w:r>
        <w:rPr/>
        <w:t xml:space="preserve">    </w:t>
      </w:r>
      <w:r>
        <w:rPr/>
        <w:t>zipcode        INTEGER                NOT NULL,</w:t>
      </w:r>
    </w:p>
    <w:p>
      <w:pPr>
        <w:pStyle w:val="Normal"/>
        <w:rPr/>
      </w:pPr>
      <w:r>
        <w:rPr/>
        <w:t xml:space="preserve">    </w:t>
      </w:r>
      <w:r>
        <w:rPr/>
        <w:t>telephone      CHARACTER VARYING(20)  NOT NULL,</w:t>
      </w:r>
    </w:p>
    <w:p>
      <w:pPr>
        <w:pStyle w:val="Normal"/>
        <w:rPr/>
      </w:pPr>
      <w:r>
        <w:rPr/>
        <w:t xml:space="preserve">    </w:t>
      </w:r>
      <w:r>
        <w:rPr/>
        <w:t>recommendedby  INTEGER,</w:t>
      </w:r>
    </w:p>
    <w:p>
      <w:pPr>
        <w:pStyle w:val="Normal"/>
        <w:rPr/>
      </w:pPr>
      <w:r>
        <w:rPr/>
        <w:t xml:space="preserve">    </w:t>
      </w:r>
      <w:r>
        <w:rPr/>
        <w:t>joindate       TIMESTAMP              NOT NULL,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members_pk PRIMARY KEY (memid),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CONSTRAINT fk_members_recommendedby FOREIGN KEY (recommendedby)</w:t>
      </w:r>
    </w:p>
    <w:p>
      <w:pPr>
        <w:pStyle w:val="Normal"/>
        <w:rPr/>
      </w:pPr>
      <w:r>
        <w:rPr/>
        <w:t xml:space="preserve">        </w:t>
      </w:r>
      <w:r>
        <w:rPr/>
        <w:t>REFERENCES cd.members(memid) ON DELETE SET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>
      <w:pPr>
        <w:pStyle w:val="Normal"/>
        <w:rPr/>
      </w:pPr>
      <w:r>
        <w:rPr/>
        <w:t>участника, который рекомендовал их (если есть), и отметка времени, когда они присоединились.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`cd.facilities`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cd.facilities(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         INTEGER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name                CHARACTER VARYING(100)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membercost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guestcost    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initialoutlay       NUMERIC             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monthlymaintenance  NUMERIC                NOT NULL,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facilities_pk PRIMARY KEY (facid)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>
      <w:pPr>
        <w:pStyle w:val="Normal"/>
        <w:rPr/>
      </w:pPr>
      <w:r>
        <w:rPr/>
        <w:t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`cd.bookings`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postgresql</w:t>
      </w:r>
    </w:p>
    <w:p>
      <w:pPr>
        <w:pStyle w:val="Normal"/>
        <w:rPr/>
      </w:pPr>
      <w:r>
        <w:rPr/>
        <w:t>CREATE TABLE cd.bookings(</w:t>
      </w:r>
    </w:p>
    <w:p>
      <w:pPr>
        <w:pStyle w:val="Normal"/>
        <w:rPr/>
      </w:pPr>
      <w:r>
        <w:rPr/>
        <w:t xml:space="preserve">   </w:t>
      </w:r>
      <w:r>
        <w:rPr/>
        <w:t xml:space="preserve">bookid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facid      INTEGER   NOT NULL, </w:t>
      </w:r>
    </w:p>
    <w:p>
      <w:pPr>
        <w:pStyle w:val="Normal"/>
        <w:rPr/>
      </w:pPr>
      <w:r>
        <w:rPr/>
        <w:t xml:space="preserve">   </w:t>
      </w:r>
      <w:r>
        <w:rPr/>
        <w:t xml:space="preserve">memid      INTEGER   NOT NULL, </w:t>
      </w:r>
    </w:p>
    <w:p>
      <w:pPr>
        <w:pStyle w:val="Normal"/>
        <w:rPr/>
      </w:pPr>
      <w:r>
        <w:rPr/>
        <w:t xml:space="preserve">   </w:t>
      </w:r>
      <w:r>
        <w:rPr/>
        <w:t>starttime  TIMESTAMP NOT NULL,</w:t>
      </w:r>
    </w:p>
    <w:p>
      <w:pPr>
        <w:pStyle w:val="Normal"/>
        <w:rPr/>
      </w:pPr>
      <w:r>
        <w:rPr/>
        <w:t xml:space="preserve">   </w:t>
      </w:r>
      <w:r>
        <w:rPr/>
        <w:t>slots      INTEGER   NOT NULL,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bookings_pk PRIMARY KEY (bookid),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fk_bookings_facid FOREIGN KEY (facid) REFERENCES cd.facilities(facid),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CONSTRAINT fk_bookings_memid FOREIGN KEY (memid) REFERENCES cd.members(memid)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таблица, отслеживающая бронирование объектов. В нем хранится идентификатор объекта, член, который сделал бронирование,</w:t>
      </w:r>
    </w:p>
    <w:p>
      <w:pPr>
        <w:pStyle w:val="Normal"/>
        <w:rPr/>
      </w:pPr>
      <w:r>
        <w:rPr/>
        <w:t>начало бронирования и количество получасовых «слотов», на которые было сделано бронирование.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Схематически это выглядит примерно так:</w:t>
      </w:r>
    </w:p>
    <w:p>
      <w:pPr>
        <w:pStyle w:val="Normal"/>
        <w:rPr/>
      </w:pPr>
      <w:r>
        <w:rPr/>
        <w:t>![](./img/schema-horizontal.png)</w:t>
        <w:br/>
      </w:r>
    </w:p>
    <w:p>
      <w:pPr>
        <w:pStyle w:val="Heading2"/>
        <w:rPr/>
      </w:pPr>
      <w:r>
        <w:rPr/>
        <w:t>Постановка</w:t>
      </w:r>
    </w:p>
    <w:p>
      <w:pPr>
        <w:pStyle w:val="Normal"/>
        <w:rPr/>
      </w:pPr>
      <w:r>
        <w:rPr/>
        <w:t xml:space="preserve">Как вы можете составить список бронирований на `2012-09-14`, которые обойдутся участнику (или гостю) более чем в 30 </w:t>
      </w:r>
    </w:p>
    <w:p>
      <w:pPr>
        <w:pStyle w:val="Normal"/>
        <w:rPr/>
      </w:pPr>
      <w:r>
        <w:rPr/>
        <w:t xml:space="preserve">долларов? Помните, что гости имеют разные затраты по сравнению с участниками (перечисленные расходы указаны за </w:t>
      </w:r>
    </w:p>
    <w:p>
      <w:pPr>
        <w:pStyle w:val="Normal"/>
        <w:rPr/>
      </w:pPr>
      <w:r>
        <w:rPr/>
        <w:t xml:space="preserve">получасовой «слот»), а гостевой пользователь всегда имеет идентификатор 0. Включите в свой вывод название объекта, </w:t>
      </w:r>
    </w:p>
    <w:p>
      <w:pPr>
        <w:pStyle w:val="Normal"/>
        <w:rPr/>
      </w:pPr>
      <w:r>
        <w:rPr/>
        <w:t xml:space="preserve">имя члена, отформатированное как одно колонка и стоимость. Упорядочить по убыванию стоимости, в случае равенства </w:t>
      </w:r>
    </w:p>
    <w:p>
      <w:pPr>
        <w:pStyle w:val="Normal"/>
        <w:rPr/>
      </w:pPr>
      <w:r>
        <w:rPr/>
        <w:t xml:space="preserve">отсортировать по `member` и `facility` лексикографически. </w:t>
      </w:r>
    </w:p>
    <w:p>
      <w:pPr>
        <w:pStyle w:val="Normal"/>
        <w:rPr/>
      </w:pPr>
      <w:r>
        <w:rPr/>
        <w:t>Решение не должно содержать ни одного соединения (`[INNER/LEFT OUTER/RIGHT OUTER/FULL] JOIN`, декартово соединение также).</w:t>
      </w:r>
    </w:p>
    <w:p>
      <w:pPr>
        <w:pStyle w:val="Heading2"/>
        <w:rPr/>
      </w:pPr>
      <w:r>
        <w:rPr/>
        <w:t>Ожидаемый формат ответа</w:t>
      </w:r>
    </w:p>
    <w:p>
      <w:pPr>
        <w:pStyle w:val="Normal"/>
        <w:rPr/>
      </w:pPr>
      <w:r>
        <w:rPr/>
        <w:t>Ваш запрос должен возвращать таблицу формата: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member      | facility       | cost |</w:t>
      </w:r>
    </w:p>
    <w:p>
      <w:pPr>
        <w:pStyle w:val="Normal"/>
        <w:rPr/>
      </w:pPr>
      <w:r>
        <w:rPr/>
        <w:t>-----------------------------------------------------</w:t>
      </w:r>
    </w:p>
    <w:p>
      <w:pPr>
        <w:pStyle w:val="Normal"/>
        <w:rPr/>
      </w:pPr>
      <w:r>
        <w:rPr/>
        <w:t>| Anne Baker  | Tennis Court 1 | 300  |</w:t>
      </w:r>
    </w:p>
    <w:p>
      <w:pPr>
        <w:pStyle w:val="Normal"/>
        <w:rPr/>
      </w:pPr>
      <w:r>
        <w:rPr/>
        <w:t>| Anne Baker  | Tennis Court 2 | 210  |</w:t>
      </w:r>
    </w:p>
    <w:p>
      <w:pPr>
        <w:pStyle w:val="Normal"/>
        <w:rPr/>
      </w:pPr>
      <w:r>
        <w:rPr/>
        <w:t xml:space="preserve">| GUEST GUEST | Tennis Court 1 | 120  |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| ...         | ...            |      |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LibreOffice/24.2.5.2$Linux_X86_64 LibreOffice_project/420$Build-2</Application>
  <AppVersion>15.0000</AppVersion>
  <Pages>5</Pages>
  <Words>447</Words>
  <Characters>3014</Characters>
  <CharactersWithSpaces>3818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2024-11-19T22:44:02Z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